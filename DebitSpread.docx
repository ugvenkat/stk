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7AEC" w:rsidRDefault="00000000">
      <w:pPr>
        <w:pStyle w:val="Title"/>
      </w:pPr>
      <w:r>
        <w:t>📘 Debit Spreads Cheat Sheet</w:t>
      </w:r>
    </w:p>
    <w:p w:rsidR="009F24D5" w:rsidRDefault="009F24D5" w:rsidP="009F24D5"/>
    <w:p w:rsidR="009F24D5" w:rsidRPr="009F24D5" w:rsidRDefault="009F24D5" w:rsidP="009F24D5">
      <w:pPr>
        <w:rPr>
          <w:b/>
          <w:bCs/>
        </w:rPr>
      </w:pPr>
      <w:r w:rsidRPr="009F24D5">
        <w:rPr>
          <w:rFonts w:ascii="Segoe UI Emoji" w:hAnsi="Segoe UI Emoji" w:cs="Segoe UI Emoji"/>
          <w:b/>
          <w:bCs/>
        </w:rPr>
        <w:t>🔷</w:t>
      </w:r>
      <w:r w:rsidRPr="009F24D5">
        <w:rPr>
          <w:b/>
          <w:bCs/>
        </w:rPr>
        <w:t xml:space="preserve"> Bull Call Spread</w:t>
      </w:r>
    </w:p>
    <w:p w:rsidR="009F24D5" w:rsidRPr="009F24D5" w:rsidRDefault="009F24D5" w:rsidP="009F24D5">
      <w:r w:rsidRPr="009F24D5">
        <w:t xml:space="preserve">A </w:t>
      </w:r>
      <w:r w:rsidRPr="009F24D5">
        <w:rPr>
          <w:b/>
          <w:bCs/>
        </w:rPr>
        <w:t>Bull Call Spread</w:t>
      </w:r>
      <w:r w:rsidRPr="009F24D5">
        <w:t xml:space="preserve"> is a bullish options strategy (used at support levels) designed to profit when the stock price rises moderately.</w:t>
      </w:r>
    </w:p>
    <w:p w:rsidR="009F24D5" w:rsidRPr="009F24D5" w:rsidRDefault="009F24D5" w:rsidP="009F24D5">
      <w:r w:rsidRPr="009F24D5">
        <w:rPr>
          <w:b/>
          <w:bCs/>
        </w:rPr>
        <w:t>Setup:</w:t>
      </w:r>
    </w:p>
    <w:p w:rsidR="009F24D5" w:rsidRPr="009F24D5" w:rsidRDefault="009F24D5" w:rsidP="009F24D5">
      <w:pPr>
        <w:numPr>
          <w:ilvl w:val="0"/>
          <w:numId w:val="10"/>
        </w:numPr>
      </w:pPr>
      <w:r w:rsidRPr="009F24D5">
        <w:rPr>
          <w:b/>
          <w:bCs/>
        </w:rPr>
        <w:t>Buy a lower strike call (long call)</w:t>
      </w:r>
      <w:r w:rsidRPr="009F24D5">
        <w:t xml:space="preserve"> → Buy 100 call (higher premium)</w:t>
      </w:r>
    </w:p>
    <w:p w:rsidR="009F24D5" w:rsidRPr="009F24D5" w:rsidRDefault="009F24D5" w:rsidP="009F24D5">
      <w:pPr>
        <w:numPr>
          <w:ilvl w:val="0"/>
          <w:numId w:val="10"/>
        </w:numPr>
      </w:pPr>
      <w:r w:rsidRPr="009F24D5">
        <w:rPr>
          <w:b/>
          <w:bCs/>
        </w:rPr>
        <w:t>Sell a higher strike call (short call)</w:t>
      </w:r>
      <w:r w:rsidRPr="009F24D5">
        <w:t xml:space="preserve"> → Sell 110 call (lower premium)</w:t>
      </w:r>
    </w:p>
    <w:p w:rsidR="009F24D5" w:rsidRPr="009F24D5" w:rsidRDefault="009F24D5" w:rsidP="009F24D5">
      <w:r w:rsidRPr="009F24D5">
        <w:t>This strategy is used when you're slightly bullish and want to limit both potential profit and loss.</w:t>
      </w:r>
    </w:p>
    <w:p w:rsidR="009F24D5" w:rsidRPr="009F24D5" w:rsidRDefault="009F24D5" w:rsidP="009F24D5">
      <w:r w:rsidRPr="009F24D5">
        <w:rPr>
          <w:b/>
          <w:bCs/>
        </w:rPr>
        <w:t>Also known as:</w:t>
      </w:r>
      <w:r w:rsidRPr="009F24D5">
        <w:br/>
        <w:t>Bull Call Spread / Call Debit Spread / Long Call Spread / Vertical Call Spread (Slight Bullish)</w:t>
      </w:r>
    </w:p>
    <w:p w:rsidR="009F24D5" w:rsidRPr="009F24D5" w:rsidRDefault="009F24D5" w:rsidP="009F24D5">
      <w:r w:rsidRPr="009F24D5">
        <w:rPr>
          <w:rFonts w:ascii="Segoe UI Emoji" w:hAnsi="Segoe UI Emoji" w:cs="Segoe UI Emoji"/>
        </w:rPr>
        <w:t>🔗</w:t>
      </w:r>
      <w:r w:rsidRPr="009F24D5">
        <w:t xml:space="preserve"> </w:t>
      </w:r>
      <w:proofErr w:type="spellStart"/>
      <w:r w:rsidRPr="009F24D5">
        <w:t>Tastytrade</w:t>
      </w:r>
      <w:proofErr w:type="spellEnd"/>
      <w:r w:rsidRPr="009F24D5">
        <w:br/>
      </w:r>
      <w:r w:rsidRPr="009F24D5">
        <w:rPr>
          <w:rFonts w:ascii="Segoe UI Emoji" w:hAnsi="Segoe UI Emoji" w:cs="Segoe UI Emoji"/>
        </w:rPr>
        <w:t>🎥</w:t>
      </w:r>
      <w:r w:rsidRPr="009F24D5">
        <w:t xml:space="preserve"> </w:t>
      </w:r>
      <w:hyperlink r:id="rId6" w:tgtFrame="_new" w:history="1">
        <w:r w:rsidRPr="009F24D5">
          <w:rPr>
            <w:rStyle w:val="Hyperlink"/>
          </w:rPr>
          <w:t>YouTube</w:t>
        </w:r>
      </w:hyperlink>
    </w:p>
    <w:p w:rsidR="009F24D5" w:rsidRPr="009F24D5" w:rsidRDefault="009F24D5" w:rsidP="009F24D5">
      <w:r w:rsidRPr="009F24D5">
        <w:rPr>
          <w:b/>
          <w:bCs/>
        </w:rPr>
        <w:t>Example:</w:t>
      </w:r>
    </w:p>
    <w:p w:rsidR="009F24D5" w:rsidRPr="009F24D5" w:rsidRDefault="009F24D5" w:rsidP="009F24D5">
      <w:pPr>
        <w:numPr>
          <w:ilvl w:val="0"/>
          <w:numId w:val="11"/>
        </w:numPr>
      </w:pPr>
      <w:r w:rsidRPr="009F24D5">
        <w:t>Stock: XYZ is trading at $100.</w:t>
      </w:r>
    </w:p>
    <w:p w:rsidR="009F24D5" w:rsidRPr="009F24D5" w:rsidRDefault="009F24D5" w:rsidP="009F24D5">
      <w:pPr>
        <w:numPr>
          <w:ilvl w:val="0"/>
          <w:numId w:val="11"/>
        </w:numPr>
      </w:pPr>
      <w:r w:rsidRPr="009F24D5">
        <w:t>Buy $95 call for $6.00</w:t>
      </w:r>
    </w:p>
    <w:p w:rsidR="009F24D5" w:rsidRPr="009F24D5" w:rsidRDefault="009F24D5" w:rsidP="009F24D5">
      <w:pPr>
        <w:numPr>
          <w:ilvl w:val="0"/>
          <w:numId w:val="11"/>
        </w:numPr>
      </w:pPr>
      <w:r w:rsidRPr="009F24D5">
        <w:t>Sell $105 call for $2.00</w:t>
      </w:r>
    </w:p>
    <w:p w:rsidR="009F24D5" w:rsidRPr="009F24D5" w:rsidRDefault="009F24D5" w:rsidP="009F24D5">
      <w:pPr>
        <w:numPr>
          <w:ilvl w:val="0"/>
          <w:numId w:val="11"/>
        </w:numPr>
      </w:pPr>
      <w:r w:rsidRPr="009F24D5">
        <w:rPr>
          <w:b/>
          <w:bCs/>
        </w:rPr>
        <w:t>Net Debit</w:t>
      </w:r>
      <w:r w:rsidRPr="009F24D5">
        <w:t xml:space="preserve"> = $6.00 - $2.00 = $4.00 ($400 per contract)</w:t>
      </w:r>
    </w:p>
    <w:p w:rsidR="009F24D5" w:rsidRPr="009F24D5" w:rsidRDefault="009F24D5" w:rsidP="009F24D5">
      <w:r w:rsidRPr="009F24D5">
        <w:rPr>
          <w:rFonts w:ascii="Segoe UI Emoji" w:hAnsi="Segoe UI Emoji" w:cs="Segoe UI Emoji"/>
        </w:rPr>
        <w:t>✅</w:t>
      </w:r>
      <w:r w:rsidRPr="009F24D5">
        <w:t xml:space="preserve"> </w:t>
      </w:r>
      <w:r w:rsidRPr="009F24D5">
        <w:rPr>
          <w:b/>
          <w:bCs/>
        </w:rPr>
        <w:t>Maximum Profit</w:t>
      </w:r>
      <w:r w:rsidRPr="009F24D5">
        <w:t xml:space="preserve"> = Difference in strike prices - Net Debit = ($105 - $95) - $4 = $6.00 or $600 per contract</w:t>
      </w:r>
      <w:r w:rsidRPr="009F24D5">
        <w:br/>
      </w:r>
      <w:r w:rsidRPr="009F24D5">
        <w:rPr>
          <w:rFonts w:ascii="Segoe UI Emoji" w:hAnsi="Segoe UI Emoji" w:cs="Segoe UI Emoji"/>
        </w:rPr>
        <w:t>❌</w:t>
      </w:r>
      <w:r w:rsidRPr="009F24D5">
        <w:t xml:space="preserve"> </w:t>
      </w:r>
      <w:r w:rsidRPr="009F24D5">
        <w:rPr>
          <w:b/>
          <w:bCs/>
        </w:rPr>
        <w:t>Maximum Loss</w:t>
      </w:r>
      <w:r w:rsidRPr="009F24D5">
        <w:t xml:space="preserve"> = Net Debit = $4.00 or $400 per contract</w:t>
      </w:r>
    </w:p>
    <w:p w:rsidR="009F24D5" w:rsidRPr="009F24D5" w:rsidRDefault="009F24D5" w:rsidP="009F24D5">
      <w:r w:rsidRPr="009F24D5">
        <w:rPr>
          <w:b/>
          <w:bCs/>
        </w:rPr>
        <w:t>Scenarios:</w:t>
      </w:r>
    </w:p>
    <w:p w:rsidR="009F24D5" w:rsidRPr="009F24D5" w:rsidRDefault="009F24D5" w:rsidP="009F24D5">
      <w:pPr>
        <w:numPr>
          <w:ilvl w:val="0"/>
          <w:numId w:val="12"/>
        </w:numPr>
      </w:pPr>
      <w:r w:rsidRPr="009F24D5">
        <w:t>If stock rises above $105 → Both calls are exercised, you earn max profit = $600</w:t>
      </w:r>
    </w:p>
    <w:p w:rsidR="009F24D5" w:rsidRPr="009F24D5" w:rsidRDefault="009F24D5" w:rsidP="009F24D5">
      <w:pPr>
        <w:numPr>
          <w:ilvl w:val="0"/>
          <w:numId w:val="12"/>
        </w:numPr>
      </w:pPr>
      <w:r w:rsidRPr="009F24D5">
        <w:t>If stock stays below $95 → Both calls expire worthless, you lose the debit = $400</w:t>
      </w:r>
    </w:p>
    <w:p w:rsidR="009F24D5" w:rsidRPr="009F24D5" w:rsidRDefault="009F24D5" w:rsidP="009F24D5">
      <w:r w:rsidRPr="009F24D5">
        <w:rPr>
          <w:b/>
          <w:bCs/>
        </w:rPr>
        <w:t>Key Considerations:</w:t>
      </w:r>
    </w:p>
    <w:p w:rsidR="009F24D5" w:rsidRPr="009F24D5" w:rsidRDefault="009F24D5" w:rsidP="009F24D5">
      <w:pPr>
        <w:numPr>
          <w:ilvl w:val="0"/>
          <w:numId w:val="13"/>
        </w:numPr>
      </w:pPr>
      <w:r w:rsidRPr="009F24D5">
        <w:rPr>
          <w:b/>
          <w:bCs/>
        </w:rPr>
        <w:t>Time Decay</w:t>
      </w:r>
      <w:r w:rsidRPr="009F24D5">
        <w:t xml:space="preserve">: Hurts the position since </w:t>
      </w:r>
      <w:proofErr w:type="gramStart"/>
      <w:r w:rsidRPr="009F24D5">
        <w:t>you're</w:t>
      </w:r>
      <w:proofErr w:type="gramEnd"/>
      <w:r w:rsidRPr="009F24D5">
        <w:t xml:space="preserve"> net long premium.</w:t>
      </w:r>
    </w:p>
    <w:p w:rsidR="009F24D5" w:rsidRPr="009F24D5" w:rsidRDefault="009F24D5" w:rsidP="009F24D5">
      <w:pPr>
        <w:numPr>
          <w:ilvl w:val="0"/>
          <w:numId w:val="13"/>
        </w:numPr>
      </w:pPr>
      <w:r w:rsidRPr="009F24D5">
        <w:rPr>
          <w:b/>
          <w:bCs/>
        </w:rPr>
        <w:lastRenderedPageBreak/>
        <w:t>Implied Volatility</w:t>
      </w:r>
      <w:r w:rsidRPr="009F24D5">
        <w:t>: A rise in IV helps the long call; falling IV hurts.</w:t>
      </w:r>
    </w:p>
    <w:p w:rsidR="009F24D5" w:rsidRPr="009F24D5" w:rsidRDefault="009F24D5" w:rsidP="009F24D5">
      <w:r w:rsidRPr="009F24D5">
        <w:pict>
          <v:rect id="_x0000_i1031" style="width:0;height:1.5pt" o:hralign="center" o:hrstd="t" o:hr="t" fillcolor="#a0a0a0" stroked="f"/>
        </w:pict>
      </w:r>
    </w:p>
    <w:p w:rsidR="009F24D5" w:rsidRPr="009F24D5" w:rsidRDefault="009F24D5" w:rsidP="009F24D5">
      <w:pPr>
        <w:rPr>
          <w:b/>
          <w:bCs/>
        </w:rPr>
      </w:pPr>
      <w:r w:rsidRPr="009F24D5">
        <w:rPr>
          <w:rFonts w:ascii="Segoe UI Emoji" w:hAnsi="Segoe UI Emoji" w:cs="Segoe UI Emoji"/>
          <w:b/>
          <w:bCs/>
        </w:rPr>
        <w:t>🔻</w:t>
      </w:r>
      <w:r w:rsidRPr="009F24D5">
        <w:rPr>
          <w:b/>
          <w:bCs/>
        </w:rPr>
        <w:t xml:space="preserve"> Bear Put Spread</w:t>
      </w:r>
    </w:p>
    <w:p w:rsidR="009F24D5" w:rsidRPr="009F24D5" w:rsidRDefault="009F24D5" w:rsidP="009F24D5">
      <w:r w:rsidRPr="009F24D5">
        <w:t xml:space="preserve">A </w:t>
      </w:r>
      <w:r w:rsidRPr="009F24D5">
        <w:rPr>
          <w:b/>
          <w:bCs/>
        </w:rPr>
        <w:t>Bear Put Spread</w:t>
      </w:r>
      <w:r w:rsidRPr="009F24D5">
        <w:t xml:space="preserve"> is a bearish options strategy (used at resistance levels) that profits when the stock price falls moderately.</w:t>
      </w:r>
    </w:p>
    <w:p w:rsidR="009F24D5" w:rsidRPr="009F24D5" w:rsidRDefault="009F24D5" w:rsidP="009F24D5">
      <w:r w:rsidRPr="009F24D5">
        <w:rPr>
          <w:b/>
          <w:bCs/>
        </w:rPr>
        <w:t>Setup:</w:t>
      </w:r>
    </w:p>
    <w:p w:rsidR="009F24D5" w:rsidRPr="009F24D5" w:rsidRDefault="009F24D5" w:rsidP="009F24D5">
      <w:pPr>
        <w:numPr>
          <w:ilvl w:val="0"/>
          <w:numId w:val="14"/>
        </w:numPr>
      </w:pPr>
      <w:r w:rsidRPr="009F24D5">
        <w:rPr>
          <w:b/>
          <w:bCs/>
        </w:rPr>
        <w:t>Buy a higher strike put (long put)</w:t>
      </w:r>
      <w:r w:rsidRPr="009F24D5">
        <w:t xml:space="preserve"> → Buy 105 put (higher premium)</w:t>
      </w:r>
    </w:p>
    <w:p w:rsidR="009F24D5" w:rsidRPr="009F24D5" w:rsidRDefault="009F24D5" w:rsidP="009F24D5">
      <w:pPr>
        <w:numPr>
          <w:ilvl w:val="0"/>
          <w:numId w:val="14"/>
        </w:numPr>
      </w:pPr>
      <w:r w:rsidRPr="009F24D5">
        <w:rPr>
          <w:b/>
          <w:bCs/>
        </w:rPr>
        <w:t>Sell a lower strike put (short put)</w:t>
      </w:r>
      <w:r w:rsidRPr="009F24D5">
        <w:t xml:space="preserve"> → Sell 95 put (lower premium)</w:t>
      </w:r>
    </w:p>
    <w:p w:rsidR="009F24D5" w:rsidRPr="009F24D5" w:rsidRDefault="009F24D5" w:rsidP="009F24D5">
      <w:r w:rsidRPr="009F24D5">
        <w:t>This strategy limits both profit and risk and is ideal for a moderate bearish view.</w:t>
      </w:r>
    </w:p>
    <w:p w:rsidR="009F24D5" w:rsidRPr="009F24D5" w:rsidRDefault="009F24D5" w:rsidP="009F24D5">
      <w:r w:rsidRPr="009F24D5">
        <w:rPr>
          <w:b/>
          <w:bCs/>
        </w:rPr>
        <w:t>Also known as:</w:t>
      </w:r>
      <w:r w:rsidRPr="009F24D5">
        <w:br/>
        <w:t>Bear Put Spread / Put Debit Spread / Long Put Spread / Vertical Put Spread (Slight Bearish)</w:t>
      </w:r>
    </w:p>
    <w:p w:rsidR="009F24D5" w:rsidRPr="009F24D5" w:rsidRDefault="009F24D5" w:rsidP="009F24D5">
      <w:r w:rsidRPr="009F24D5">
        <w:rPr>
          <w:rFonts w:ascii="Segoe UI Emoji" w:hAnsi="Segoe UI Emoji" w:cs="Segoe UI Emoji"/>
        </w:rPr>
        <w:t>🔗</w:t>
      </w:r>
      <w:r w:rsidRPr="009F24D5">
        <w:t xml:space="preserve"> </w:t>
      </w:r>
      <w:proofErr w:type="spellStart"/>
      <w:r w:rsidRPr="009F24D5">
        <w:t>Tastytrade</w:t>
      </w:r>
      <w:proofErr w:type="spellEnd"/>
      <w:r w:rsidRPr="009F24D5">
        <w:br/>
      </w:r>
      <w:r w:rsidRPr="009F24D5">
        <w:rPr>
          <w:rFonts w:ascii="Segoe UI Emoji" w:hAnsi="Segoe UI Emoji" w:cs="Segoe UI Emoji"/>
        </w:rPr>
        <w:t>🎥</w:t>
      </w:r>
      <w:r w:rsidRPr="009F24D5">
        <w:t xml:space="preserve"> </w:t>
      </w:r>
      <w:hyperlink r:id="rId7" w:tgtFrame="_new" w:history="1">
        <w:r w:rsidRPr="009F24D5">
          <w:rPr>
            <w:rStyle w:val="Hyperlink"/>
          </w:rPr>
          <w:t>YouTube</w:t>
        </w:r>
      </w:hyperlink>
    </w:p>
    <w:p w:rsidR="009F24D5" w:rsidRPr="009F24D5" w:rsidRDefault="009F24D5" w:rsidP="009F24D5">
      <w:r w:rsidRPr="009F24D5">
        <w:rPr>
          <w:b/>
          <w:bCs/>
        </w:rPr>
        <w:t>Example:</w:t>
      </w:r>
    </w:p>
    <w:p w:rsidR="009F24D5" w:rsidRPr="009F24D5" w:rsidRDefault="009F24D5" w:rsidP="009F24D5">
      <w:pPr>
        <w:numPr>
          <w:ilvl w:val="0"/>
          <w:numId w:val="15"/>
        </w:numPr>
      </w:pPr>
      <w:r w:rsidRPr="009F24D5">
        <w:t>Stock: XYZ is trading at $100.</w:t>
      </w:r>
    </w:p>
    <w:p w:rsidR="009F24D5" w:rsidRPr="009F24D5" w:rsidRDefault="009F24D5" w:rsidP="009F24D5">
      <w:pPr>
        <w:numPr>
          <w:ilvl w:val="0"/>
          <w:numId w:val="15"/>
        </w:numPr>
      </w:pPr>
      <w:r w:rsidRPr="009F24D5">
        <w:t>Buy $105 put for $7.00</w:t>
      </w:r>
    </w:p>
    <w:p w:rsidR="009F24D5" w:rsidRPr="009F24D5" w:rsidRDefault="009F24D5" w:rsidP="009F24D5">
      <w:pPr>
        <w:numPr>
          <w:ilvl w:val="0"/>
          <w:numId w:val="15"/>
        </w:numPr>
      </w:pPr>
      <w:r w:rsidRPr="009F24D5">
        <w:t>Sell $95 put for $2.00</w:t>
      </w:r>
    </w:p>
    <w:p w:rsidR="009F24D5" w:rsidRPr="009F24D5" w:rsidRDefault="009F24D5" w:rsidP="009F24D5">
      <w:pPr>
        <w:numPr>
          <w:ilvl w:val="0"/>
          <w:numId w:val="15"/>
        </w:numPr>
      </w:pPr>
      <w:r w:rsidRPr="009F24D5">
        <w:rPr>
          <w:b/>
          <w:bCs/>
        </w:rPr>
        <w:t>Net Debit</w:t>
      </w:r>
      <w:r w:rsidRPr="009F24D5">
        <w:t xml:space="preserve"> = $7.00 - $2.00 = $5.00 ($500 per contract)</w:t>
      </w:r>
    </w:p>
    <w:p w:rsidR="009F24D5" w:rsidRPr="009F24D5" w:rsidRDefault="009F24D5" w:rsidP="009F24D5">
      <w:r w:rsidRPr="009F24D5">
        <w:rPr>
          <w:rFonts w:ascii="Segoe UI Emoji" w:hAnsi="Segoe UI Emoji" w:cs="Segoe UI Emoji"/>
        </w:rPr>
        <w:t>✅</w:t>
      </w:r>
      <w:r w:rsidRPr="009F24D5">
        <w:t xml:space="preserve"> </w:t>
      </w:r>
      <w:r w:rsidRPr="009F24D5">
        <w:rPr>
          <w:b/>
          <w:bCs/>
        </w:rPr>
        <w:t>Maximum Profit</w:t>
      </w:r>
      <w:r w:rsidRPr="009F24D5">
        <w:t xml:space="preserve"> = Difference in strikes - Net Debit = ($105 - $95) - $5 = $5.00 or $500</w:t>
      </w:r>
      <w:r w:rsidRPr="009F24D5">
        <w:br/>
      </w:r>
      <w:r w:rsidRPr="009F24D5">
        <w:rPr>
          <w:rFonts w:ascii="Segoe UI Emoji" w:hAnsi="Segoe UI Emoji" w:cs="Segoe UI Emoji"/>
        </w:rPr>
        <w:t>❌</w:t>
      </w:r>
      <w:r w:rsidRPr="009F24D5">
        <w:t xml:space="preserve"> </w:t>
      </w:r>
      <w:r w:rsidRPr="009F24D5">
        <w:rPr>
          <w:b/>
          <w:bCs/>
        </w:rPr>
        <w:t>Maximum Loss</w:t>
      </w:r>
      <w:r w:rsidRPr="009F24D5">
        <w:t xml:space="preserve"> = Net Debit = $5.00 or $500</w:t>
      </w:r>
    </w:p>
    <w:p w:rsidR="009F24D5" w:rsidRPr="009F24D5" w:rsidRDefault="009F24D5" w:rsidP="009F24D5">
      <w:r w:rsidRPr="009F24D5">
        <w:rPr>
          <w:b/>
          <w:bCs/>
        </w:rPr>
        <w:t>Scenarios:</w:t>
      </w:r>
    </w:p>
    <w:p w:rsidR="009F24D5" w:rsidRPr="009F24D5" w:rsidRDefault="009F24D5" w:rsidP="009F24D5">
      <w:pPr>
        <w:numPr>
          <w:ilvl w:val="0"/>
          <w:numId w:val="16"/>
        </w:numPr>
      </w:pPr>
      <w:r w:rsidRPr="009F24D5">
        <w:t>If stock drops below $95 → Both puts are exercised; you earn max profit = $500</w:t>
      </w:r>
    </w:p>
    <w:p w:rsidR="009F24D5" w:rsidRPr="009F24D5" w:rsidRDefault="009F24D5" w:rsidP="009F24D5">
      <w:pPr>
        <w:numPr>
          <w:ilvl w:val="0"/>
          <w:numId w:val="16"/>
        </w:numPr>
      </w:pPr>
      <w:r w:rsidRPr="009F24D5">
        <w:t>If stock stays above $105 → Both expire worthless; you lose the debit = $500</w:t>
      </w:r>
    </w:p>
    <w:p w:rsidR="009F24D5" w:rsidRPr="009F24D5" w:rsidRDefault="009F24D5" w:rsidP="009F24D5">
      <w:r w:rsidRPr="009F24D5">
        <w:rPr>
          <w:b/>
          <w:bCs/>
        </w:rPr>
        <w:t>Key Considerations:</w:t>
      </w:r>
    </w:p>
    <w:p w:rsidR="009F24D5" w:rsidRPr="009F24D5" w:rsidRDefault="009F24D5" w:rsidP="009F24D5">
      <w:pPr>
        <w:numPr>
          <w:ilvl w:val="0"/>
          <w:numId w:val="17"/>
        </w:numPr>
      </w:pPr>
      <w:r w:rsidRPr="009F24D5">
        <w:rPr>
          <w:b/>
          <w:bCs/>
        </w:rPr>
        <w:t>Time Decay</w:t>
      </w:r>
      <w:r w:rsidRPr="009F24D5">
        <w:t xml:space="preserve">: Hurts the position as </w:t>
      </w:r>
      <w:proofErr w:type="gramStart"/>
      <w:r w:rsidRPr="009F24D5">
        <w:t>you're</w:t>
      </w:r>
      <w:proofErr w:type="gramEnd"/>
      <w:r w:rsidRPr="009F24D5">
        <w:t xml:space="preserve"> net long premium.</w:t>
      </w:r>
    </w:p>
    <w:p w:rsidR="009F24D5" w:rsidRPr="009F24D5" w:rsidRDefault="009F24D5" w:rsidP="009F24D5">
      <w:pPr>
        <w:numPr>
          <w:ilvl w:val="0"/>
          <w:numId w:val="17"/>
        </w:numPr>
      </w:pPr>
      <w:r w:rsidRPr="009F24D5">
        <w:rPr>
          <w:b/>
          <w:bCs/>
        </w:rPr>
        <w:t>Implied Volatility</w:t>
      </w:r>
      <w:r w:rsidRPr="009F24D5">
        <w:t>: Rising IV helps; dropping IV hurts your long put.</w:t>
      </w:r>
    </w:p>
    <w:p w:rsidR="009F24D5" w:rsidRPr="009F24D5" w:rsidRDefault="009F24D5" w:rsidP="009F24D5"/>
    <w:sectPr w:rsidR="009F24D5" w:rsidRPr="009F2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A30D08"/>
    <w:multiLevelType w:val="multilevel"/>
    <w:tmpl w:val="579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9453C"/>
    <w:multiLevelType w:val="multilevel"/>
    <w:tmpl w:val="8990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27421"/>
    <w:multiLevelType w:val="multilevel"/>
    <w:tmpl w:val="D84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D04CC"/>
    <w:multiLevelType w:val="multilevel"/>
    <w:tmpl w:val="4FB0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E4250"/>
    <w:multiLevelType w:val="multilevel"/>
    <w:tmpl w:val="9602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86CD4"/>
    <w:multiLevelType w:val="multilevel"/>
    <w:tmpl w:val="892C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75347"/>
    <w:multiLevelType w:val="multilevel"/>
    <w:tmpl w:val="408A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B7D36"/>
    <w:multiLevelType w:val="multilevel"/>
    <w:tmpl w:val="B80C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496669">
    <w:abstractNumId w:val="8"/>
  </w:num>
  <w:num w:numId="2" w16cid:durableId="122188564">
    <w:abstractNumId w:val="6"/>
  </w:num>
  <w:num w:numId="3" w16cid:durableId="1796216033">
    <w:abstractNumId w:val="5"/>
  </w:num>
  <w:num w:numId="4" w16cid:durableId="1741247512">
    <w:abstractNumId w:val="4"/>
  </w:num>
  <w:num w:numId="5" w16cid:durableId="2078547800">
    <w:abstractNumId w:val="7"/>
  </w:num>
  <w:num w:numId="6" w16cid:durableId="1943145669">
    <w:abstractNumId w:val="3"/>
  </w:num>
  <w:num w:numId="7" w16cid:durableId="793134529">
    <w:abstractNumId w:val="2"/>
  </w:num>
  <w:num w:numId="8" w16cid:durableId="357124333">
    <w:abstractNumId w:val="1"/>
  </w:num>
  <w:num w:numId="9" w16cid:durableId="1396396144">
    <w:abstractNumId w:val="0"/>
  </w:num>
  <w:num w:numId="10" w16cid:durableId="1370957618">
    <w:abstractNumId w:val="10"/>
  </w:num>
  <w:num w:numId="11" w16cid:durableId="435641776">
    <w:abstractNumId w:val="13"/>
  </w:num>
  <w:num w:numId="12" w16cid:durableId="1978490441">
    <w:abstractNumId w:val="16"/>
  </w:num>
  <w:num w:numId="13" w16cid:durableId="1672877605">
    <w:abstractNumId w:val="14"/>
  </w:num>
  <w:num w:numId="14" w16cid:durableId="1856920369">
    <w:abstractNumId w:val="12"/>
  </w:num>
  <w:num w:numId="15" w16cid:durableId="315377358">
    <w:abstractNumId w:val="11"/>
  </w:num>
  <w:num w:numId="16" w16cid:durableId="1440643469">
    <w:abstractNumId w:val="9"/>
  </w:num>
  <w:num w:numId="17" w16cid:durableId="5205145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982"/>
    <w:rsid w:val="009F24D5"/>
    <w:rsid w:val="00AA1D8D"/>
    <w:rsid w:val="00B47730"/>
    <w:rsid w:val="00C67A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8067E"/>
  <w14:defaultImageDpi w14:val="300"/>
  <w15:docId w15:val="{8C4330AD-989F-4C27-8314-74142233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F24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dX74VXzlj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1Uvq3z0Bkp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Venkatesh Gandhi</cp:lastModifiedBy>
  <cp:revision>3</cp:revision>
  <dcterms:created xsi:type="dcterms:W3CDTF">2013-12-23T23:15:00Z</dcterms:created>
  <dcterms:modified xsi:type="dcterms:W3CDTF">2025-05-07T01:25:00Z</dcterms:modified>
  <cp:category/>
</cp:coreProperties>
</file>